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EE2" w:rsidRPr="00B65C63" w:rsidRDefault="007C173C" w:rsidP="00B65C63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65C63">
        <w:rPr>
          <w:rFonts w:ascii="Times New Roman" w:hAnsi="Times New Roman" w:cs="Times New Roman"/>
          <w:color w:val="auto"/>
          <w:sz w:val="28"/>
          <w:szCs w:val="28"/>
        </w:rPr>
        <w:t>Звіт про виконання програмного завдання</w:t>
      </w:r>
    </w:p>
    <w:p w:rsidR="009A2EE2" w:rsidRPr="00B65C63" w:rsidRDefault="007C173C">
      <w:pPr>
        <w:pStyle w:val="1"/>
        <w:rPr>
          <w:rFonts w:ascii="Times New Roman" w:hAnsi="Times New Roman" w:cs="Times New Roman"/>
          <w:color w:val="auto"/>
        </w:rPr>
      </w:pPr>
      <w:r w:rsidRPr="00B65C63">
        <w:rPr>
          <w:rFonts w:ascii="Times New Roman" w:hAnsi="Times New Roman" w:cs="Times New Roman"/>
          <w:color w:val="auto"/>
        </w:rPr>
        <w:t>Назва проєкту:</w:t>
      </w:r>
    </w:p>
    <w:p w:rsidR="009A2EE2" w:rsidRPr="00B65C63" w:rsidRDefault="007C173C">
      <w:pPr>
        <w:rPr>
          <w:rFonts w:ascii="Times New Roman" w:hAnsi="Times New Roman" w:cs="Times New Roman"/>
          <w:sz w:val="28"/>
          <w:szCs w:val="28"/>
        </w:rPr>
      </w:pPr>
      <w:r w:rsidRPr="00B65C63">
        <w:rPr>
          <w:rFonts w:ascii="Times New Roman" w:hAnsi="Times New Roman" w:cs="Times New Roman"/>
          <w:sz w:val="28"/>
          <w:szCs w:val="28"/>
        </w:rPr>
        <w:t>Система замовлення піци на базі Windows Forms</w:t>
      </w:r>
    </w:p>
    <w:p w:rsidR="009A2EE2" w:rsidRPr="00B65C63" w:rsidRDefault="007C173C">
      <w:pPr>
        <w:pStyle w:val="1"/>
        <w:rPr>
          <w:rFonts w:ascii="Times New Roman" w:hAnsi="Times New Roman" w:cs="Times New Roman"/>
          <w:color w:val="auto"/>
        </w:rPr>
      </w:pPr>
      <w:r w:rsidRPr="00B65C63">
        <w:rPr>
          <w:rFonts w:ascii="Times New Roman" w:hAnsi="Times New Roman" w:cs="Times New Roman"/>
          <w:color w:val="auto"/>
        </w:rPr>
        <w:t>Учасники проєкту:</w:t>
      </w:r>
    </w:p>
    <w:p w:rsidR="009A2EE2" w:rsidRPr="00B65C63" w:rsidRDefault="007C17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5C6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65C63">
        <w:rPr>
          <w:rFonts w:ascii="Times New Roman" w:hAnsi="Times New Roman" w:cs="Times New Roman"/>
          <w:sz w:val="28"/>
          <w:szCs w:val="28"/>
        </w:rPr>
        <w:t>Чухрай</w:t>
      </w:r>
      <w:proofErr w:type="spellEnd"/>
      <w:r w:rsidRPr="00B65C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65C63">
        <w:rPr>
          <w:rFonts w:ascii="Times New Roman" w:hAnsi="Times New Roman" w:cs="Times New Roman"/>
          <w:sz w:val="28"/>
          <w:szCs w:val="28"/>
        </w:rPr>
        <w:t>Олександр</w:t>
      </w:r>
      <w:proofErr w:type="spellEnd"/>
      <w:r w:rsidR="006C431A" w:rsidRPr="00B65C6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="006C431A" w:rsidRPr="00B65C63">
        <w:rPr>
          <w:rFonts w:ascii="Times New Roman" w:hAnsi="Times New Roman" w:cs="Times New Roman"/>
          <w:sz w:val="28"/>
          <w:szCs w:val="28"/>
          <w:lang w:val="uk-UA"/>
        </w:rPr>
        <w:t xml:space="preserve"> написання коду, ідеї</w:t>
      </w:r>
      <w:r w:rsidR="00A80935" w:rsidRPr="00B65C6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B65C63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B65C63">
        <w:rPr>
          <w:rFonts w:ascii="Times New Roman" w:hAnsi="Times New Roman" w:cs="Times New Roman"/>
          <w:sz w:val="28"/>
          <w:szCs w:val="28"/>
        </w:rPr>
        <w:t>Раделицький</w:t>
      </w:r>
      <w:proofErr w:type="spellEnd"/>
      <w:r w:rsidRPr="00B65C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C63">
        <w:rPr>
          <w:rFonts w:ascii="Times New Roman" w:hAnsi="Times New Roman" w:cs="Times New Roman"/>
          <w:sz w:val="28"/>
          <w:szCs w:val="28"/>
        </w:rPr>
        <w:t>Павло</w:t>
      </w:r>
      <w:proofErr w:type="spellEnd"/>
      <w:r w:rsidR="006C431A" w:rsidRPr="00B65C63">
        <w:rPr>
          <w:rFonts w:ascii="Times New Roman" w:hAnsi="Times New Roman" w:cs="Times New Roman"/>
          <w:sz w:val="28"/>
          <w:szCs w:val="28"/>
          <w:lang w:val="uk-UA"/>
        </w:rPr>
        <w:t>(візуалізація коду, ідеї)</w:t>
      </w:r>
    </w:p>
    <w:p w:rsidR="009A2EE2" w:rsidRPr="00B65C63" w:rsidRDefault="007C173C">
      <w:pPr>
        <w:pStyle w:val="1"/>
        <w:rPr>
          <w:rFonts w:ascii="Times New Roman" w:hAnsi="Times New Roman" w:cs="Times New Roman"/>
          <w:color w:val="auto"/>
        </w:rPr>
      </w:pPr>
      <w:proofErr w:type="spellStart"/>
      <w:r w:rsidRPr="00B65C63">
        <w:rPr>
          <w:rFonts w:ascii="Times New Roman" w:hAnsi="Times New Roman" w:cs="Times New Roman"/>
          <w:color w:val="auto"/>
        </w:rPr>
        <w:t>Мета</w:t>
      </w:r>
      <w:proofErr w:type="spellEnd"/>
      <w:r w:rsidRPr="00B65C6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65C63">
        <w:rPr>
          <w:rFonts w:ascii="Times New Roman" w:hAnsi="Times New Roman" w:cs="Times New Roman"/>
          <w:color w:val="auto"/>
        </w:rPr>
        <w:t>завдання</w:t>
      </w:r>
      <w:proofErr w:type="spellEnd"/>
      <w:r w:rsidRPr="00B65C63">
        <w:rPr>
          <w:rFonts w:ascii="Times New Roman" w:hAnsi="Times New Roman" w:cs="Times New Roman"/>
          <w:color w:val="auto"/>
        </w:rPr>
        <w:t>:</w:t>
      </w:r>
    </w:p>
    <w:p w:rsidR="009A2EE2" w:rsidRPr="00B65C63" w:rsidRDefault="007C173C">
      <w:pPr>
        <w:rPr>
          <w:rFonts w:ascii="Times New Roman" w:hAnsi="Times New Roman" w:cs="Times New Roman"/>
          <w:sz w:val="28"/>
          <w:szCs w:val="28"/>
        </w:rPr>
      </w:pPr>
      <w:r w:rsidRPr="00B65C63">
        <w:rPr>
          <w:rFonts w:ascii="Times New Roman" w:hAnsi="Times New Roman" w:cs="Times New Roman"/>
          <w:sz w:val="28"/>
          <w:szCs w:val="28"/>
        </w:rPr>
        <w:t>Розробити просту настільну програму для замовлення піци з можливістю вибору типу піци, її розміру, додаткових інгредієнтів, варіанту доставки або самовивозу, а також зберігання інформації про клієнта та статус замовлення. Основна мета — засвоїти принципи об'єктно-орієнтованого програмування на C#, роботу з формами Windows Forms та взаємодію з користувачем через графічний інтерфейс.</w:t>
      </w:r>
    </w:p>
    <w:p w:rsidR="009A2EE2" w:rsidRPr="00B65C63" w:rsidRDefault="007C173C">
      <w:pPr>
        <w:pStyle w:val="1"/>
        <w:rPr>
          <w:rFonts w:ascii="Times New Roman" w:hAnsi="Times New Roman" w:cs="Times New Roman"/>
          <w:color w:val="auto"/>
        </w:rPr>
      </w:pPr>
      <w:r w:rsidRPr="00B65C63">
        <w:rPr>
          <w:rFonts w:ascii="Times New Roman" w:hAnsi="Times New Roman" w:cs="Times New Roman"/>
          <w:color w:val="auto"/>
        </w:rPr>
        <w:t>Опис реалізації:</w:t>
      </w:r>
    </w:p>
    <w:p w:rsidR="009A2EE2" w:rsidRPr="00B65C63" w:rsidRDefault="007C173C">
      <w:pPr>
        <w:rPr>
          <w:rFonts w:ascii="Times New Roman" w:hAnsi="Times New Roman" w:cs="Times New Roman"/>
          <w:sz w:val="28"/>
          <w:szCs w:val="28"/>
        </w:rPr>
      </w:pPr>
      <w:r w:rsidRPr="00B65C63">
        <w:rPr>
          <w:rFonts w:ascii="Times New Roman" w:hAnsi="Times New Roman" w:cs="Times New Roman"/>
          <w:sz w:val="28"/>
          <w:szCs w:val="28"/>
        </w:rPr>
        <w:t>Проєкт побудований на мові програмування C# з використанням Windows Forms. Основні класи</w:t>
      </w:r>
      <w:proofErr w:type="gramStart"/>
      <w:r w:rsidRPr="00B65C63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B65C63">
        <w:rPr>
          <w:rFonts w:ascii="Times New Roman" w:hAnsi="Times New Roman" w:cs="Times New Roman"/>
          <w:sz w:val="28"/>
          <w:szCs w:val="28"/>
        </w:rPr>
        <w:br/>
      </w:r>
      <w:r w:rsidRPr="00B65C63">
        <w:rPr>
          <w:rFonts w:ascii="Times New Roman" w:hAnsi="Times New Roman" w:cs="Times New Roman"/>
          <w:sz w:val="28"/>
          <w:szCs w:val="28"/>
        </w:rPr>
        <w:br/>
        <w:t>1. Pizza — модель піци з назвою, інгредієнтами та базовою ціною.</w:t>
      </w:r>
      <w:r w:rsidRPr="00B65C63">
        <w:rPr>
          <w:rFonts w:ascii="Times New Roman" w:hAnsi="Times New Roman" w:cs="Times New Roman"/>
          <w:sz w:val="28"/>
          <w:szCs w:val="28"/>
        </w:rPr>
        <w:br/>
        <w:t>2. PizzaSize — клас, який задає назву розміру піци та множник ціни.</w:t>
      </w:r>
      <w:r w:rsidRPr="00B65C63">
        <w:rPr>
          <w:rFonts w:ascii="Times New Roman" w:hAnsi="Times New Roman" w:cs="Times New Roman"/>
          <w:sz w:val="28"/>
          <w:szCs w:val="28"/>
        </w:rPr>
        <w:br/>
        <w:t>3. Topping — клас, що описує додаткові інгредієнти та їхню ціну.</w:t>
      </w:r>
      <w:r w:rsidRPr="00B65C63">
        <w:rPr>
          <w:rFonts w:ascii="Times New Roman" w:hAnsi="Times New Roman" w:cs="Times New Roman"/>
          <w:sz w:val="28"/>
          <w:szCs w:val="28"/>
        </w:rPr>
        <w:br/>
        <w:t>4. Customer — інформація про замовника (ім’я, телефон, адреса).</w:t>
      </w:r>
      <w:r w:rsidRPr="00B65C63">
        <w:rPr>
          <w:rFonts w:ascii="Times New Roman" w:hAnsi="Times New Roman" w:cs="Times New Roman"/>
          <w:sz w:val="28"/>
          <w:szCs w:val="28"/>
        </w:rPr>
        <w:br/>
        <w:t>5. PizzaOrder — одиничне замовлення піци з розміром, топінгами і фінальною ціною.</w:t>
      </w:r>
      <w:r w:rsidRPr="00B65C63">
        <w:rPr>
          <w:rFonts w:ascii="Times New Roman" w:hAnsi="Times New Roman" w:cs="Times New Roman"/>
          <w:sz w:val="28"/>
          <w:szCs w:val="28"/>
        </w:rPr>
        <w:br/>
        <w:t>6. Order — загальне замовлення клієнта, яке може містити декілька піц, час замовлення, тип (доставка чи самовивіз), статус.</w:t>
      </w:r>
      <w:r w:rsidRPr="00B65C63">
        <w:rPr>
          <w:rFonts w:ascii="Times New Roman" w:hAnsi="Times New Roman" w:cs="Times New Roman"/>
          <w:sz w:val="28"/>
          <w:szCs w:val="28"/>
        </w:rPr>
        <w:br/>
        <w:t>7. OrderManager — менеджер замовлень, який зберігає та оновлює список усіх замовлень.</w:t>
      </w:r>
      <w:r w:rsidRPr="00B65C63">
        <w:rPr>
          <w:rFonts w:ascii="Times New Roman" w:hAnsi="Times New Roman" w:cs="Times New Roman"/>
          <w:sz w:val="28"/>
          <w:szCs w:val="28"/>
        </w:rPr>
        <w:br/>
        <w:t xml:space="preserve">8. PizzaOrderForm — основна форма, що дозволяє вводити дані </w:t>
      </w:r>
      <w:r w:rsidRPr="00B65C63">
        <w:rPr>
          <w:rFonts w:ascii="Times New Roman" w:hAnsi="Times New Roman" w:cs="Times New Roman"/>
          <w:sz w:val="28"/>
          <w:szCs w:val="28"/>
        </w:rPr>
        <w:lastRenderedPageBreak/>
        <w:t>користувача, вибирати піцу, додавати інгредієнти, обирати тип доставки і переглядати список замовлень.</w:t>
      </w:r>
    </w:p>
    <w:p w:rsidR="009A2EE2" w:rsidRPr="00B65C63" w:rsidRDefault="007C173C">
      <w:pPr>
        <w:pStyle w:val="1"/>
        <w:rPr>
          <w:rFonts w:ascii="Times New Roman" w:hAnsi="Times New Roman" w:cs="Times New Roman"/>
          <w:color w:val="auto"/>
        </w:rPr>
      </w:pPr>
      <w:r w:rsidRPr="00B65C63">
        <w:rPr>
          <w:rFonts w:ascii="Times New Roman" w:hAnsi="Times New Roman" w:cs="Times New Roman"/>
          <w:color w:val="auto"/>
        </w:rPr>
        <w:t>Функціональні можливості:</w:t>
      </w:r>
    </w:p>
    <w:p w:rsidR="009A2EE2" w:rsidRPr="00B65C63" w:rsidRDefault="007C173C">
      <w:pPr>
        <w:rPr>
          <w:rFonts w:ascii="Times New Roman" w:hAnsi="Times New Roman" w:cs="Times New Roman"/>
          <w:sz w:val="28"/>
          <w:szCs w:val="28"/>
        </w:rPr>
      </w:pPr>
      <w:r w:rsidRPr="00B65C63">
        <w:rPr>
          <w:rFonts w:ascii="Times New Roman" w:hAnsi="Times New Roman" w:cs="Times New Roman"/>
          <w:sz w:val="28"/>
          <w:szCs w:val="28"/>
        </w:rPr>
        <w:t>- Вибір типу піци з меню.</w:t>
      </w:r>
      <w:r w:rsidRPr="00B65C63">
        <w:rPr>
          <w:rFonts w:ascii="Times New Roman" w:hAnsi="Times New Roman" w:cs="Times New Roman"/>
          <w:sz w:val="28"/>
          <w:szCs w:val="28"/>
        </w:rPr>
        <w:br/>
        <w:t>- Вибір розміру піци з автоматичним перерахунком ціни.</w:t>
      </w:r>
      <w:r w:rsidRPr="00B65C63">
        <w:rPr>
          <w:rFonts w:ascii="Times New Roman" w:hAnsi="Times New Roman" w:cs="Times New Roman"/>
          <w:sz w:val="28"/>
          <w:szCs w:val="28"/>
        </w:rPr>
        <w:br/>
        <w:t>- Додавання додаткових інгредієнтів.</w:t>
      </w:r>
      <w:r w:rsidRPr="00B65C63">
        <w:rPr>
          <w:rFonts w:ascii="Times New Roman" w:hAnsi="Times New Roman" w:cs="Times New Roman"/>
          <w:sz w:val="28"/>
          <w:szCs w:val="28"/>
        </w:rPr>
        <w:br/>
        <w:t>- Введення інформації про клієнта.</w:t>
      </w:r>
      <w:r w:rsidRPr="00B65C63">
        <w:rPr>
          <w:rFonts w:ascii="Times New Roman" w:hAnsi="Times New Roman" w:cs="Times New Roman"/>
          <w:sz w:val="28"/>
          <w:szCs w:val="28"/>
        </w:rPr>
        <w:br/>
        <w:t>- Автоматичне заповнення адреси у випадку самовивозу.</w:t>
      </w:r>
      <w:r w:rsidRPr="00B65C63">
        <w:rPr>
          <w:rFonts w:ascii="Times New Roman" w:hAnsi="Times New Roman" w:cs="Times New Roman"/>
          <w:sz w:val="28"/>
          <w:szCs w:val="28"/>
        </w:rPr>
        <w:br/>
        <w:t>- Додавання замовлення до загального списку.</w:t>
      </w:r>
      <w:r w:rsidRPr="00B65C63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B65C63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B65C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C63">
        <w:rPr>
          <w:rFonts w:ascii="Times New Roman" w:hAnsi="Times New Roman" w:cs="Times New Roman"/>
          <w:sz w:val="28"/>
          <w:szCs w:val="28"/>
        </w:rPr>
        <w:t>списку</w:t>
      </w:r>
      <w:proofErr w:type="spellEnd"/>
      <w:r w:rsidRPr="00B65C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C63">
        <w:rPr>
          <w:rFonts w:ascii="Times New Roman" w:hAnsi="Times New Roman" w:cs="Times New Roman"/>
          <w:sz w:val="28"/>
          <w:szCs w:val="28"/>
        </w:rPr>
        <w:t>замовлень</w:t>
      </w:r>
      <w:proofErr w:type="spellEnd"/>
      <w:r w:rsidRPr="00B65C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C6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65C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C63">
        <w:rPr>
          <w:rFonts w:ascii="Times New Roman" w:hAnsi="Times New Roman" w:cs="Times New Roman"/>
          <w:sz w:val="28"/>
          <w:szCs w:val="28"/>
        </w:rPr>
        <w:t>цінами</w:t>
      </w:r>
      <w:proofErr w:type="spellEnd"/>
      <w:r w:rsidRPr="00B65C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C63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B65C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C63">
        <w:rPr>
          <w:rFonts w:ascii="Times New Roman" w:hAnsi="Times New Roman" w:cs="Times New Roman"/>
          <w:sz w:val="28"/>
          <w:szCs w:val="28"/>
        </w:rPr>
        <w:t>статусами</w:t>
      </w:r>
      <w:proofErr w:type="spellEnd"/>
      <w:r w:rsidRPr="00B65C63">
        <w:rPr>
          <w:rFonts w:ascii="Times New Roman" w:hAnsi="Times New Roman" w:cs="Times New Roman"/>
          <w:sz w:val="28"/>
          <w:szCs w:val="28"/>
        </w:rPr>
        <w:t>.</w:t>
      </w:r>
    </w:p>
    <w:p w:rsidR="00B65C63" w:rsidRDefault="00B65C63" w:rsidP="00B65C63">
      <w:pPr>
        <w:jc w:val="center"/>
        <w:rPr>
          <w:rFonts w:ascii="Times New Roman" w:hAnsi="Times New Roman" w:cs="Times New Roman"/>
          <w:sz w:val="28"/>
          <w:szCs w:val="28"/>
        </w:rPr>
      </w:pPr>
      <w:r w:rsidRPr="00B65C63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5273C6F" wp14:editId="5D714704">
            <wp:extent cx="3619500" cy="361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4A" w:rsidRPr="0022384A" w:rsidRDefault="0022384A" w:rsidP="0022384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22384A">
        <w:t xml:space="preserve"> </w:t>
      </w:r>
      <w:r>
        <w:rPr>
          <w:lang w:val="uk-UA"/>
        </w:rPr>
        <w:t xml:space="preserve"> </w:t>
      </w:r>
      <w:hyperlink r:id="rId7" w:history="1">
        <w:r w:rsidRPr="007643E8">
          <w:rPr>
            <w:rStyle w:val="affa"/>
            <w:rFonts w:ascii="Times New Roman" w:hAnsi="Times New Roman" w:cs="Times New Roman"/>
            <w:sz w:val="28"/>
            <w:szCs w:val="28"/>
          </w:rPr>
          <w:t>https://github.com/fieje/indvi.git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A2EE2" w:rsidRPr="00B65C63" w:rsidRDefault="007C173C">
      <w:pPr>
        <w:pStyle w:val="1"/>
        <w:rPr>
          <w:rFonts w:ascii="Times New Roman" w:hAnsi="Times New Roman" w:cs="Times New Roman"/>
          <w:color w:val="auto"/>
        </w:rPr>
      </w:pPr>
      <w:proofErr w:type="spellStart"/>
      <w:r w:rsidRPr="00B65C63">
        <w:rPr>
          <w:rFonts w:ascii="Times New Roman" w:hAnsi="Times New Roman" w:cs="Times New Roman"/>
          <w:color w:val="auto"/>
        </w:rPr>
        <w:t>Висновок</w:t>
      </w:r>
      <w:proofErr w:type="spellEnd"/>
      <w:r w:rsidRPr="00B65C63">
        <w:rPr>
          <w:rFonts w:ascii="Times New Roman" w:hAnsi="Times New Roman" w:cs="Times New Roman"/>
          <w:color w:val="auto"/>
        </w:rPr>
        <w:t>:</w:t>
      </w:r>
      <w:bookmarkStart w:id="0" w:name="_GoBack"/>
      <w:bookmarkEnd w:id="0"/>
    </w:p>
    <w:p w:rsidR="009A2EE2" w:rsidRPr="00B65C63" w:rsidRDefault="007C173C">
      <w:pPr>
        <w:rPr>
          <w:rFonts w:ascii="Times New Roman" w:hAnsi="Times New Roman" w:cs="Times New Roman"/>
          <w:sz w:val="28"/>
          <w:szCs w:val="28"/>
        </w:rPr>
      </w:pPr>
      <w:r w:rsidRPr="00B65C63">
        <w:rPr>
          <w:rFonts w:ascii="Times New Roman" w:hAnsi="Times New Roman" w:cs="Times New Roman"/>
          <w:sz w:val="28"/>
          <w:szCs w:val="28"/>
        </w:rPr>
        <w:t xml:space="preserve">Розроблена система є прикладом ефективного використання об'єктно-орієнтованого підходу для моделювання реального процесу — оформлення замовлення на піцу. Вона реалізує повний цикл взаємодії з </w:t>
      </w:r>
      <w:r w:rsidRPr="00B65C63">
        <w:rPr>
          <w:rFonts w:ascii="Times New Roman" w:hAnsi="Times New Roman" w:cs="Times New Roman"/>
          <w:sz w:val="28"/>
          <w:szCs w:val="28"/>
        </w:rPr>
        <w:lastRenderedPageBreak/>
        <w:t>користувачем і дозволяє легко розширювати функціонал у майбутньому.</w:t>
      </w:r>
      <w:r w:rsidRPr="00B65C63">
        <w:rPr>
          <w:rFonts w:ascii="Times New Roman" w:hAnsi="Times New Roman" w:cs="Times New Roman"/>
          <w:sz w:val="28"/>
          <w:szCs w:val="28"/>
        </w:rPr>
        <w:br/>
      </w:r>
      <w:r w:rsidRPr="00B65C63">
        <w:rPr>
          <w:rFonts w:ascii="Times New Roman" w:hAnsi="Times New Roman" w:cs="Times New Roman"/>
          <w:sz w:val="28"/>
          <w:szCs w:val="28"/>
        </w:rPr>
        <w:br/>
        <w:t>Завдання виконали студенти Чухрай Олександр і Раделицький Павло, які поділили між собою роботу з побудови логіки програми, структури класів та інтерфейсу користувача.</w:t>
      </w:r>
    </w:p>
    <w:sectPr w:rsidR="009A2EE2" w:rsidRPr="00B65C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2384A"/>
    <w:rsid w:val="0029639D"/>
    <w:rsid w:val="00326F90"/>
    <w:rsid w:val="005A03FF"/>
    <w:rsid w:val="006C431A"/>
    <w:rsid w:val="007C173C"/>
    <w:rsid w:val="009A2EE2"/>
    <w:rsid w:val="00A80935"/>
    <w:rsid w:val="00AA1D8D"/>
    <w:rsid w:val="00B47730"/>
    <w:rsid w:val="00B65C6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19C4139-ED0A-4B67-BE4D-11B7D193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і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и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и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у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та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Насичена цитата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7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37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1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61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8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8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42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52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62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9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43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53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63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4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0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0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0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0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0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30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40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50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60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7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21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31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41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2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2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20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30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40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50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60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9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2d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3b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4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54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64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a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e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c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5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5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b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f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d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6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56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c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f0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e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7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57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67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a">
    <w:name w:val="Hyperlink"/>
    <w:basedOn w:val="a2"/>
    <w:uiPriority w:val="99"/>
    <w:unhideWhenUsed/>
    <w:rsid w:val="002238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fieje/indvi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5AFAB8-2ADC-421B-B80F-3DDAA1674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1471</Words>
  <Characters>840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2307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Обліковий запис Microsoft</cp:lastModifiedBy>
  <cp:revision>7</cp:revision>
  <dcterms:created xsi:type="dcterms:W3CDTF">2013-12-23T23:15:00Z</dcterms:created>
  <dcterms:modified xsi:type="dcterms:W3CDTF">2025-05-21T13:33:00Z</dcterms:modified>
  <cp:category/>
</cp:coreProperties>
</file>